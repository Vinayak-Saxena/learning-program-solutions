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CDC424" w14:textId="77777777" w:rsidR="006F2745" w:rsidRPr="00EC7AEA" w:rsidRDefault="00000000">
      <w:pPr>
        <w:pStyle w:val="Title"/>
        <w:rPr>
          <w:color w:val="000000" w:themeColor="text1"/>
        </w:rPr>
      </w:pPr>
      <w:r w:rsidRPr="00EC7AEA">
        <w:rPr>
          <w:color w:val="000000" w:themeColor="text1"/>
        </w:rPr>
        <w:t>NUnit Hands-on Theory Concepts</w:t>
      </w:r>
    </w:p>
    <w:p w14:paraId="36EAA4D2" w14:textId="77777777" w:rsidR="006F2745" w:rsidRPr="00EC7AEA" w:rsidRDefault="00000000">
      <w:pPr>
        <w:pStyle w:val="Heading1"/>
        <w:rPr>
          <w:color w:val="000000" w:themeColor="text1"/>
        </w:rPr>
      </w:pPr>
      <w:r w:rsidRPr="00EC7AEA">
        <w:rPr>
          <w:color w:val="000000" w:themeColor="text1"/>
        </w:rPr>
        <w:t>What is Unit Testing?</w:t>
      </w:r>
    </w:p>
    <w:p w14:paraId="62C1DCFC" w14:textId="77777777" w:rsidR="006F2745" w:rsidRPr="00EC7AEA" w:rsidRDefault="00000000">
      <w:pPr>
        <w:rPr>
          <w:color w:val="000000" w:themeColor="text1"/>
        </w:rPr>
      </w:pPr>
      <w:r w:rsidRPr="00EC7AEA">
        <w:rPr>
          <w:color w:val="000000" w:themeColor="text1"/>
        </w:rPr>
        <w:t>Unit testing involves testing the smallest individual unit of code — typically a method or function — in isolation from the rest of the system.</w:t>
      </w:r>
      <w:r w:rsidRPr="00EC7AEA">
        <w:rPr>
          <w:color w:val="000000" w:themeColor="text1"/>
        </w:rPr>
        <w:br/>
      </w:r>
      <w:r w:rsidRPr="00EC7AEA">
        <w:rPr>
          <w:color w:val="000000" w:themeColor="text1"/>
        </w:rPr>
        <w:br/>
        <w:t>Unit tests are:</w:t>
      </w:r>
      <w:r w:rsidRPr="00EC7AEA">
        <w:rPr>
          <w:color w:val="000000" w:themeColor="text1"/>
        </w:rPr>
        <w:br/>
        <w:t>- Fast</w:t>
      </w:r>
      <w:r w:rsidRPr="00EC7AEA">
        <w:rPr>
          <w:color w:val="000000" w:themeColor="text1"/>
        </w:rPr>
        <w:br/>
        <w:t>- Focused on logic</w:t>
      </w:r>
      <w:r w:rsidRPr="00EC7AEA">
        <w:rPr>
          <w:color w:val="000000" w:themeColor="text1"/>
        </w:rPr>
        <w:br/>
        <w:t>- Can use mocking to isolate dependencies</w:t>
      </w:r>
    </w:p>
    <w:p w14:paraId="4247A170" w14:textId="77777777" w:rsidR="006F2745" w:rsidRPr="00EC7AEA" w:rsidRDefault="00000000">
      <w:pPr>
        <w:pStyle w:val="Heading1"/>
        <w:rPr>
          <w:color w:val="000000" w:themeColor="text1"/>
        </w:rPr>
      </w:pPr>
      <w:r w:rsidRPr="00EC7AEA">
        <w:rPr>
          <w:color w:val="000000" w:themeColor="text1"/>
        </w:rPr>
        <w:t>What is Functional Testing?</w:t>
      </w:r>
    </w:p>
    <w:p w14:paraId="5109231F" w14:textId="77777777" w:rsidR="006F2745" w:rsidRPr="00EC7AEA" w:rsidRDefault="00000000">
      <w:pPr>
        <w:rPr>
          <w:color w:val="000000" w:themeColor="text1"/>
        </w:rPr>
      </w:pPr>
      <w:r w:rsidRPr="00EC7AEA">
        <w:rPr>
          <w:color w:val="000000" w:themeColor="text1"/>
        </w:rPr>
        <w:t>Functional testing validates the system as a whole against business requirements. It checks if the system behaves correctly with real inputs.</w:t>
      </w:r>
      <w:r w:rsidRPr="00EC7AEA">
        <w:rPr>
          <w:color w:val="000000" w:themeColor="text1"/>
        </w:rPr>
        <w:br/>
      </w:r>
      <w:r w:rsidRPr="00EC7AEA">
        <w:rPr>
          <w:color w:val="000000" w:themeColor="text1"/>
        </w:rPr>
        <w:br/>
        <w:t>Key Difference:</w:t>
      </w:r>
      <w:r w:rsidRPr="00EC7AEA">
        <w:rPr>
          <w:color w:val="000000" w:themeColor="text1"/>
        </w:rPr>
        <w:br/>
        <w:t>- Unit testing checks internal correctness of code units.</w:t>
      </w:r>
      <w:r w:rsidRPr="00EC7AEA">
        <w:rPr>
          <w:color w:val="000000" w:themeColor="text1"/>
        </w:rPr>
        <w:br/>
        <w:t>- Functional testing checks external behavior and user-facing features.</w:t>
      </w:r>
      <w:r w:rsidRPr="00EC7AEA">
        <w:rPr>
          <w:color w:val="000000" w:themeColor="text1"/>
        </w:rPr>
        <w:br/>
      </w:r>
      <w:r w:rsidRPr="00EC7AEA">
        <w:rPr>
          <w:color w:val="000000" w:themeColor="text1"/>
        </w:rPr>
        <w:br/>
        <w:t>Unit testing often uses mocking for:</w:t>
      </w:r>
      <w:r w:rsidRPr="00EC7AEA">
        <w:rPr>
          <w:color w:val="000000" w:themeColor="text1"/>
        </w:rPr>
        <w:br/>
        <w:t>- Simulating databases, file systems, or APIs</w:t>
      </w:r>
      <w:r w:rsidRPr="00EC7AEA">
        <w:rPr>
          <w:color w:val="000000" w:themeColor="text1"/>
        </w:rPr>
        <w:br/>
        <w:t>- Isolating the method under test from external dependencies</w:t>
      </w:r>
    </w:p>
    <w:p w14:paraId="66954981" w14:textId="77777777" w:rsidR="006F2745" w:rsidRPr="00EC7AEA" w:rsidRDefault="00000000">
      <w:pPr>
        <w:pStyle w:val="Heading1"/>
        <w:rPr>
          <w:color w:val="000000" w:themeColor="text1"/>
        </w:rPr>
      </w:pPr>
      <w:r w:rsidRPr="00EC7AEA">
        <w:rPr>
          <w:color w:val="000000" w:themeColor="text1"/>
        </w:rPr>
        <w:t>Types of Testing:</w:t>
      </w:r>
    </w:p>
    <w:p w14:paraId="0831D3A0" w14:textId="77777777" w:rsidR="006F2745" w:rsidRPr="00EC7AEA" w:rsidRDefault="00000000">
      <w:pPr>
        <w:rPr>
          <w:color w:val="000000" w:themeColor="text1"/>
        </w:rPr>
      </w:pPr>
      <w:r w:rsidRPr="00EC7AEA">
        <w:rPr>
          <w:color w:val="000000" w:themeColor="text1"/>
        </w:rPr>
        <w:t>1. Unit Testing:</w:t>
      </w:r>
      <w:r w:rsidRPr="00EC7AEA">
        <w:rPr>
          <w:color w:val="000000" w:themeColor="text1"/>
        </w:rPr>
        <w:br/>
        <w:t xml:space="preserve">   - Tests individual methods or classes in isolation.</w:t>
      </w:r>
      <w:r w:rsidRPr="00EC7AEA">
        <w:rPr>
          <w:color w:val="000000" w:themeColor="text1"/>
        </w:rPr>
        <w:br/>
        <w:t xml:space="preserve">   - Uses NUnit, xUnit, MSTest frameworks.</w:t>
      </w:r>
      <w:r w:rsidRPr="00EC7AEA">
        <w:rPr>
          <w:color w:val="000000" w:themeColor="text1"/>
        </w:rPr>
        <w:br/>
      </w:r>
      <w:r w:rsidRPr="00EC7AEA">
        <w:rPr>
          <w:color w:val="000000" w:themeColor="text1"/>
        </w:rPr>
        <w:br/>
        <w:t>2. Functional Testing:</w:t>
      </w:r>
      <w:r w:rsidRPr="00EC7AEA">
        <w:rPr>
          <w:color w:val="000000" w:themeColor="text1"/>
        </w:rPr>
        <w:br/>
        <w:t xml:space="preserve">   - Tests if the software behaves as expected.</w:t>
      </w:r>
      <w:r w:rsidRPr="00EC7AEA">
        <w:rPr>
          <w:color w:val="000000" w:themeColor="text1"/>
        </w:rPr>
        <w:br/>
        <w:t xml:space="preserve">   - Done using tools like Selenium, Postman.</w:t>
      </w:r>
      <w:r w:rsidRPr="00EC7AEA">
        <w:rPr>
          <w:color w:val="000000" w:themeColor="text1"/>
        </w:rPr>
        <w:br/>
      </w:r>
      <w:r w:rsidRPr="00EC7AEA">
        <w:rPr>
          <w:color w:val="000000" w:themeColor="text1"/>
        </w:rPr>
        <w:br/>
        <w:t>3. Automated Testing:</w:t>
      </w:r>
      <w:r w:rsidRPr="00EC7AEA">
        <w:rPr>
          <w:color w:val="000000" w:themeColor="text1"/>
        </w:rPr>
        <w:br/>
        <w:t xml:space="preserve">   - Tests are executed automatically using scripts/tools.</w:t>
      </w:r>
      <w:r w:rsidRPr="00EC7AEA">
        <w:rPr>
          <w:color w:val="000000" w:themeColor="text1"/>
        </w:rPr>
        <w:br/>
        <w:t xml:space="preserve">   - Faster and more reliable than manual testing.</w:t>
      </w:r>
      <w:r w:rsidRPr="00EC7AEA">
        <w:rPr>
          <w:color w:val="000000" w:themeColor="text1"/>
        </w:rPr>
        <w:br/>
      </w:r>
      <w:r w:rsidRPr="00EC7AEA">
        <w:rPr>
          <w:color w:val="000000" w:themeColor="text1"/>
        </w:rPr>
        <w:br/>
        <w:t>4. Performance Testing:</w:t>
      </w:r>
      <w:r w:rsidRPr="00EC7AEA">
        <w:rPr>
          <w:color w:val="000000" w:themeColor="text1"/>
        </w:rPr>
        <w:br/>
        <w:t xml:space="preserve">   - Measures system performance under load.</w:t>
      </w:r>
      <w:r w:rsidRPr="00EC7AEA">
        <w:rPr>
          <w:color w:val="000000" w:themeColor="text1"/>
        </w:rPr>
        <w:br/>
        <w:t xml:space="preserve">   - Checks response time, throughput, resource usage.</w:t>
      </w:r>
    </w:p>
    <w:p w14:paraId="7A905AF7" w14:textId="77777777" w:rsidR="006F2745" w:rsidRPr="00EC7AEA" w:rsidRDefault="00000000">
      <w:pPr>
        <w:pStyle w:val="Heading1"/>
        <w:rPr>
          <w:color w:val="000000" w:themeColor="text1"/>
        </w:rPr>
      </w:pPr>
      <w:r w:rsidRPr="00EC7AEA">
        <w:rPr>
          <w:color w:val="000000" w:themeColor="text1"/>
        </w:rPr>
        <w:lastRenderedPageBreak/>
        <w:t>What is a Loosely Coupled &amp; Testable Design?</w:t>
      </w:r>
    </w:p>
    <w:p w14:paraId="0EFEBEA1" w14:textId="77777777" w:rsidR="006F2745" w:rsidRPr="00EC7AEA" w:rsidRDefault="00000000">
      <w:pPr>
        <w:rPr>
          <w:color w:val="000000" w:themeColor="text1"/>
        </w:rPr>
      </w:pPr>
      <w:r w:rsidRPr="00EC7AEA">
        <w:rPr>
          <w:color w:val="000000" w:themeColor="text1"/>
        </w:rPr>
        <w:t>- Loosely coupled design means components do not depend heavily on each other.</w:t>
      </w:r>
      <w:r w:rsidRPr="00EC7AEA">
        <w:rPr>
          <w:color w:val="000000" w:themeColor="text1"/>
        </w:rPr>
        <w:br/>
        <w:t>- It makes the code easier to test, maintain, and extend.</w:t>
      </w:r>
      <w:r w:rsidRPr="00EC7AEA">
        <w:rPr>
          <w:color w:val="000000" w:themeColor="text1"/>
        </w:rPr>
        <w:br/>
      </w:r>
      <w:r w:rsidRPr="00EC7AEA">
        <w:rPr>
          <w:color w:val="000000" w:themeColor="text1"/>
        </w:rPr>
        <w:br/>
        <w:t>Example of Tight Coupling (Bad):</w:t>
      </w:r>
      <w:r w:rsidRPr="00EC7AEA">
        <w:rPr>
          <w:color w:val="000000" w:themeColor="text1"/>
        </w:rPr>
        <w:br/>
        <w:t>public class ReportGenerator {</w:t>
      </w:r>
      <w:r w:rsidRPr="00EC7AEA">
        <w:rPr>
          <w:color w:val="000000" w:themeColor="text1"/>
        </w:rPr>
        <w:br/>
        <w:t xml:space="preserve">    private Database db = new Database(); // tightly coupled</w:t>
      </w:r>
      <w:r w:rsidRPr="00EC7AEA">
        <w:rPr>
          <w:color w:val="000000" w:themeColor="text1"/>
        </w:rPr>
        <w:br/>
        <w:t>}</w:t>
      </w:r>
      <w:r w:rsidRPr="00EC7AEA">
        <w:rPr>
          <w:color w:val="000000" w:themeColor="text1"/>
        </w:rPr>
        <w:br/>
      </w:r>
      <w:r w:rsidRPr="00EC7AEA">
        <w:rPr>
          <w:color w:val="000000" w:themeColor="text1"/>
        </w:rPr>
        <w:br/>
        <w:t>Example of Loose Coupling (Good):</w:t>
      </w:r>
      <w:r w:rsidRPr="00EC7AEA">
        <w:rPr>
          <w:color w:val="000000" w:themeColor="text1"/>
        </w:rPr>
        <w:br/>
        <w:t>public class ReportGenerator {</w:t>
      </w:r>
      <w:r w:rsidRPr="00EC7AEA">
        <w:rPr>
          <w:color w:val="000000" w:themeColor="text1"/>
        </w:rPr>
        <w:br/>
        <w:t xml:space="preserve">    private readonly IDatabase db;</w:t>
      </w:r>
      <w:r w:rsidRPr="00EC7AEA">
        <w:rPr>
          <w:color w:val="000000" w:themeColor="text1"/>
        </w:rPr>
        <w:br/>
        <w:t xml:space="preserve">    public ReportGenerator(IDatabase db) {</w:t>
      </w:r>
      <w:r w:rsidRPr="00EC7AEA">
        <w:rPr>
          <w:color w:val="000000" w:themeColor="text1"/>
        </w:rPr>
        <w:br/>
        <w:t xml:space="preserve">        this.db = db;</w:t>
      </w:r>
      <w:r w:rsidRPr="00EC7AEA">
        <w:rPr>
          <w:color w:val="000000" w:themeColor="text1"/>
        </w:rPr>
        <w:br/>
        <w:t xml:space="preserve">    }</w:t>
      </w:r>
      <w:r w:rsidRPr="00EC7AEA">
        <w:rPr>
          <w:color w:val="000000" w:themeColor="text1"/>
        </w:rPr>
        <w:br/>
        <w:t>}</w:t>
      </w:r>
      <w:r w:rsidRPr="00EC7AEA">
        <w:rPr>
          <w:color w:val="000000" w:themeColor="text1"/>
        </w:rPr>
        <w:br/>
      </w:r>
      <w:r w:rsidRPr="00EC7AEA">
        <w:rPr>
          <w:color w:val="000000" w:themeColor="text1"/>
        </w:rPr>
        <w:br/>
        <w:t>Here, we can pass a mock IDatabase while testing without touching the real DB.</w:t>
      </w:r>
    </w:p>
    <w:p w14:paraId="5DE3D491" w14:textId="77777777" w:rsidR="006F2745" w:rsidRPr="00EC7AEA" w:rsidRDefault="00000000">
      <w:pPr>
        <w:pStyle w:val="Heading1"/>
        <w:rPr>
          <w:color w:val="000000" w:themeColor="text1"/>
        </w:rPr>
      </w:pPr>
      <w:r w:rsidRPr="00EC7AEA">
        <w:rPr>
          <w:color w:val="000000" w:themeColor="text1"/>
        </w:rPr>
        <w:t>Understanding [SetUp], [TearDown], and [Ignore]:</w:t>
      </w:r>
    </w:p>
    <w:p w14:paraId="085EB3B8" w14:textId="77777777" w:rsidR="006F2745" w:rsidRPr="00EC7AEA" w:rsidRDefault="00000000">
      <w:pPr>
        <w:rPr>
          <w:color w:val="000000" w:themeColor="text1"/>
        </w:rPr>
      </w:pPr>
      <w:r w:rsidRPr="00EC7AEA">
        <w:rPr>
          <w:color w:val="000000" w:themeColor="text1"/>
        </w:rPr>
        <w:t>[SetUp]     → Runs before every test method. Used to initialize resources.</w:t>
      </w:r>
      <w:r w:rsidRPr="00EC7AEA">
        <w:rPr>
          <w:color w:val="000000" w:themeColor="text1"/>
        </w:rPr>
        <w:br/>
        <w:t>[TearDown]  → Runs after every test method. Used for cleanup (e.g., reset variables).</w:t>
      </w:r>
      <w:r w:rsidRPr="00EC7AEA">
        <w:rPr>
          <w:color w:val="000000" w:themeColor="text1"/>
        </w:rPr>
        <w:br/>
        <w:t>[Ignore]    → Temporarily skips a test. Useful when a test is incomplete or under review.</w:t>
      </w:r>
    </w:p>
    <w:p w14:paraId="342142AE" w14:textId="77777777" w:rsidR="006F2745" w:rsidRPr="00EC7AEA" w:rsidRDefault="00000000">
      <w:pPr>
        <w:pStyle w:val="Heading1"/>
        <w:rPr>
          <w:color w:val="000000" w:themeColor="text1"/>
        </w:rPr>
      </w:pPr>
      <w:r w:rsidRPr="00EC7AEA">
        <w:rPr>
          <w:color w:val="000000" w:themeColor="text1"/>
        </w:rPr>
        <w:t>Benefits of Parameterized Test Cases:</w:t>
      </w:r>
    </w:p>
    <w:p w14:paraId="7B07E6D2" w14:textId="77777777" w:rsidR="006F2745" w:rsidRPr="00EC7AEA" w:rsidRDefault="00000000">
      <w:pPr>
        <w:rPr>
          <w:color w:val="000000" w:themeColor="text1"/>
        </w:rPr>
      </w:pPr>
      <w:r w:rsidRPr="00EC7AEA">
        <w:rPr>
          <w:color w:val="000000" w:themeColor="text1"/>
        </w:rPr>
        <w:t>- Reduce code duplication.</w:t>
      </w:r>
      <w:r w:rsidRPr="00EC7AEA">
        <w:rPr>
          <w:color w:val="000000" w:themeColor="text1"/>
        </w:rPr>
        <w:br/>
        <w:t>- Test multiple inputs and expected results using a single method.</w:t>
      </w:r>
      <w:r w:rsidRPr="00EC7AEA">
        <w:rPr>
          <w:color w:val="000000" w:themeColor="text1"/>
        </w:rPr>
        <w:br/>
        <w:t>- Easy to expand and maintain.</w:t>
      </w:r>
    </w:p>
    <w:p w14:paraId="792F0FC8" w14:textId="77777777" w:rsidR="006F2745" w:rsidRPr="00EC7AEA" w:rsidRDefault="00000000">
      <w:pPr>
        <w:pStyle w:val="Heading1"/>
        <w:rPr>
          <w:color w:val="000000" w:themeColor="text1"/>
        </w:rPr>
      </w:pPr>
      <w:r w:rsidRPr="00EC7AEA">
        <w:rPr>
          <w:color w:val="000000" w:themeColor="text1"/>
        </w:rPr>
        <w:t>What is Mocking? (Using Moq Framework):</w:t>
      </w:r>
    </w:p>
    <w:p w14:paraId="1D7D517C" w14:textId="77777777" w:rsidR="006F2745" w:rsidRPr="00EC7AEA" w:rsidRDefault="00000000">
      <w:pPr>
        <w:rPr>
          <w:color w:val="000000" w:themeColor="text1"/>
        </w:rPr>
      </w:pPr>
      <w:r w:rsidRPr="00EC7AEA">
        <w:rPr>
          <w:color w:val="000000" w:themeColor="text1"/>
        </w:rPr>
        <w:t>- Mocking is the act of simulating the behavior of real objects in testing.</w:t>
      </w:r>
      <w:r w:rsidRPr="00EC7AEA">
        <w:rPr>
          <w:color w:val="000000" w:themeColor="text1"/>
        </w:rPr>
        <w:br/>
        <w:t>- Especially useful for dependencies like:</w:t>
      </w:r>
      <w:r w:rsidRPr="00EC7AEA">
        <w:rPr>
          <w:color w:val="000000" w:themeColor="text1"/>
        </w:rPr>
        <w:br/>
        <w:t xml:space="preserve">  - Databases</w:t>
      </w:r>
      <w:r w:rsidRPr="00EC7AEA">
        <w:rPr>
          <w:color w:val="000000" w:themeColor="text1"/>
        </w:rPr>
        <w:br/>
        <w:t xml:space="preserve">  - File systems</w:t>
      </w:r>
      <w:r w:rsidRPr="00EC7AEA">
        <w:rPr>
          <w:color w:val="000000" w:themeColor="text1"/>
        </w:rPr>
        <w:br/>
        <w:t xml:space="preserve">  - Web APIs</w:t>
      </w:r>
      <w:r w:rsidRPr="00EC7AEA">
        <w:rPr>
          <w:color w:val="000000" w:themeColor="text1"/>
        </w:rPr>
        <w:br/>
        <w:t>- It helps in isolating the code being tested.</w:t>
      </w:r>
      <w:r w:rsidRPr="00EC7AEA">
        <w:rPr>
          <w:color w:val="000000" w:themeColor="text1"/>
        </w:rPr>
        <w:br/>
      </w:r>
      <w:r w:rsidRPr="00EC7AEA">
        <w:rPr>
          <w:color w:val="000000" w:themeColor="text1"/>
        </w:rPr>
        <w:br/>
        <w:t>Moq Example:</w:t>
      </w:r>
      <w:r w:rsidRPr="00EC7AEA">
        <w:rPr>
          <w:color w:val="000000" w:themeColor="text1"/>
        </w:rPr>
        <w:br/>
        <w:t>var mockRepo = new Mock&lt;IUserRepository&gt;();</w:t>
      </w:r>
      <w:r w:rsidRPr="00EC7AEA">
        <w:rPr>
          <w:color w:val="000000" w:themeColor="text1"/>
        </w:rPr>
        <w:br/>
        <w:t>mockRepo.Setup(repo =&gt; repo.GetUser("admin")).Returns(new User { Name = "admin" });</w:t>
      </w:r>
      <w:r w:rsidRPr="00EC7AEA">
        <w:rPr>
          <w:color w:val="000000" w:themeColor="text1"/>
        </w:rPr>
        <w:br/>
      </w:r>
      <w:r w:rsidRPr="00EC7AEA">
        <w:rPr>
          <w:color w:val="000000" w:themeColor="text1"/>
        </w:rPr>
        <w:lastRenderedPageBreak/>
        <w:br/>
        <w:t>Benefits:</w:t>
      </w:r>
      <w:r w:rsidRPr="00EC7AEA">
        <w:rPr>
          <w:color w:val="000000" w:themeColor="text1"/>
        </w:rPr>
        <w:br/>
        <w:t>- Test in isolation without needing real DB/API</w:t>
      </w:r>
      <w:r w:rsidRPr="00EC7AEA">
        <w:rPr>
          <w:color w:val="000000" w:themeColor="text1"/>
        </w:rPr>
        <w:br/>
        <w:t>- Control return values for edge cases</w:t>
      </w:r>
      <w:r w:rsidRPr="00EC7AEA">
        <w:rPr>
          <w:color w:val="000000" w:themeColor="text1"/>
        </w:rPr>
        <w:br/>
        <w:t>- Improve speed and stability of tests</w:t>
      </w:r>
    </w:p>
    <w:p w14:paraId="6BABD630" w14:textId="77777777" w:rsidR="006F2745" w:rsidRPr="00EC7AEA" w:rsidRDefault="00000000">
      <w:pPr>
        <w:pStyle w:val="Heading1"/>
        <w:rPr>
          <w:color w:val="000000" w:themeColor="text1"/>
        </w:rPr>
      </w:pPr>
      <w:r w:rsidRPr="00EC7AEA">
        <w:rPr>
          <w:color w:val="000000" w:themeColor="text1"/>
        </w:rPr>
        <w:t>Why Testing Private Methods is Not Beneficial:</w:t>
      </w:r>
    </w:p>
    <w:p w14:paraId="3A44EEF7" w14:textId="77777777" w:rsidR="006F2745" w:rsidRPr="00EC7AEA" w:rsidRDefault="00000000">
      <w:pPr>
        <w:rPr>
          <w:color w:val="000000" w:themeColor="text1"/>
        </w:rPr>
      </w:pPr>
      <w:r w:rsidRPr="00EC7AEA">
        <w:rPr>
          <w:color w:val="000000" w:themeColor="text1"/>
        </w:rPr>
        <w:t>Unit testing should focus on the public interface of a class.</w:t>
      </w:r>
      <w:r w:rsidRPr="00EC7AEA">
        <w:rPr>
          <w:color w:val="000000" w:themeColor="text1"/>
        </w:rPr>
        <w:br/>
        <w:t>Private methods are implementation details — they may change frequently even if the public behavior stays the same.</w:t>
      </w:r>
      <w:r w:rsidRPr="00EC7AEA">
        <w:rPr>
          <w:color w:val="000000" w:themeColor="text1"/>
        </w:rPr>
        <w:br/>
      </w:r>
      <w:r w:rsidRPr="00EC7AEA">
        <w:rPr>
          <w:color w:val="000000" w:themeColor="text1"/>
        </w:rPr>
        <w:br/>
        <w:t>Instead of testing private methods directly, test the public methods that use them. This ensures that your tests stay stable and focused on actual system behavior.</w:t>
      </w:r>
    </w:p>
    <w:sectPr w:rsidR="006F2745" w:rsidRPr="00EC7A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822866">
    <w:abstractNumId w:val="8"/>
  </w:num>
  <w:num w:numId="2" w16cid:durableId="1525632688">
    <w:abstractNumId w:val="6"/>
  </w:num>
  <w:num w:numId="3" w16cid:durableId="2060593188">
    <w:abstractNumId w:val="5"/>
  </w:num>
  <w:num w:numId="4" w16cid:durableId="671177801">
    <w:abstractNumId w:val="4"/>
  </w:num>
  <w:num w:numId="5" w16cid:durableId="1788038594">
    <w:abstractNumId w:val="7"/>
  </w:num>
  <w:num w:numId="6" w16cid:durableId="1109354173">
    <w:abstractNumId w:val="3"/>
  </w:num>
  <w:num w:numId="7" w16cid:durableId="1985502749">
    <w:abstractNumId w:val="2"/>
  </w:num>
  <w:num w:numId="8" w16cid:durableId="1893930794">
    <w:abstractNumId w:val="1"/>
  </w:num>
  <w:num w:numId="9" w16cid:durableId="1819757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45D4"/>
    <w:rsid w:val="0015074B"/>
    <w:rsid w:val="0029639D"/>
    <w:rsid w:val="00326F90"/>
    <w:rsid w:val="006F2745"/>
    <w:rsid w:val="00AA1D8D"/>
    <w:rsid w:val="00B47730"/>
    <w:rsid w:val="00CB0664"/>
    <w:rsid w:val="00EC7AE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78092C"/>
  <w14:defaultImageDpi w14:val="300"/>
  <w15:docId w15:val="{1C0BC78E-6006-4066-B2C0-5E5B09677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Vinayak Saxena</cp:lastModifiedBy>
  <cp:revision>2</cp:revision>
  <dcterms:created xsi:type="dcterms:W3CDTF">2013-12-23T23:15:00Z</dcterms:created>
  <dcterms:modified xsi:type="dcterms:W3CDTF">2025-07-19T12:18:00Z</dcterms:modified>
  <cp:category/>
</cp:coreProperties>
</file>